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46A20" w14:textId="77777777" w:rsidR="00B568BC" w:rsidRPr="00442636" w:rsidRDefault="00000000" w:rsidP="00442636">
      <w:pPr>
        <w:rPr>
          <w:lang w:val="es-AR"/>
        </w:rPr>
      </w:pPr>
      <w:bookmarkStart w:id="0" w:name="_Hlk211125743"/>
      <w:r w:rsidRPr="00442636">
        <w:rPr>
          <w:sz w:val="32"/>
          <w:lang w:val="es-AR"/>
        </w:rPr>
        <w:t>DOCUMENTACIÓN DEL PROYECTO – INSCRIPCIÓN A MESAS DE EXAMEN</w:t>
      </w:r>
    </w:p>
    <w:p w14:paraId="79282E6E" w14:textId="77777777" w:rsidR="00B568BC" w:rsidRPr="00442636" w:rsidRDefault="00B568BC" w:rsidP="00442636">
      <w:pPr>
        <w:rPr>
          <w:lang w:val="es-AR"/>
        </w:rPr>
      </w:pPr>
    </w:p>
    <w:p w14:paraId="158A3158" w14:textId="77777777" w:rsidR="00B568BC" w:rsidRPr="006F0637" w:rsidRDefault="00000000" w:rsidP="00442636">
      <w:pPr>
        <w:pStyle w:val="Ttulo1"/>
        <w:rPr>
          <w:color w:val="E36C0A" w:themeColor="accent6" w:themeShade="BF"/>
        </w:rPr>
      </w:pPr>
      <w:proofErr w:type="spellStart"/>
      <w:r w:rsidRPr="006F0637">
        <w:rPr>
          <w:color w:val="E36C0A" w:themeColor="accent6" w:themeShade="BF"/>
        </w:rPr>
        <w:t>Introducción</w:t>
      </w:r>
      <w:proofErr w:type="spellEnd"/>
    </w:p>
    <w:p w14:paraId="7193A859" w14:textId="6A4EFC29" w:rsidR="00B568BC" w:rsidRPr="00442636" w:rsidRDefault="00000000" w:rsidP="00442636">
      <w:pPr>
        <w:rPr>
          <w:lang w:val="es-AR"/>
        </w:rPr>
      </w:pPr>
      <w:r w:rsidRPr="00442636">
        <w:rPr>
          <w:lang w:val="es-AR"/>
        </w:rPr>
        <w:br/>
        <w:t xml:space="preserve">El proyecto desarrollado es una </w:t>
      </w:r>
      <w:proofErr w:type="spellStart"/>
      <w:r w:rsidR="006F0637" w:rsidRPr="00442636">
        <w:rPr>
          <w:lang w:val="es-AR"/>
        </w:rPr>
        <w:t>pagina</w:t>
      </w:r>
      <w:proofErr w:type="spellEnd"/>
      <w:r w:rsidRPr="00442636">
        <w:rPr>
          <w:lang w:val="es-AR"/>
        </w:rPr>
        <w:t xml:space="preserve"> web que permite la inscripción de alumnos a mesas de examen.</w:t>
      </w:r>
      <w:r w:rsidRPr="00442636">
        <w:rPr>
          <w:lang w:val="es-AR"/>
        </w:rPr>
        <w:br/>
        <w:t>El sistema está dividido en dos perfiles de usuario: Alumno y Profesor. Los alumnos pueden registrarse,</w:t>
      </w:r>
      <w:r w:rsidRPr="00442636">
        <w:rPr>
          <w:lang w:val="es-AR"/>
        </w:rPr>
        <w:br/>
        <w:t>seleccionar las materias a rendir (hasta un máximo de cinco) y confirmar su inscripción. Los profesores</w:t>
      </w:r>
      <w:r w:rsidRPr="00442636">
        <w:rPr>
          <w:lang w:val="es-AR"/>
        </w:rPr>
        <w:br/>
        <w:t>pueden acceder a un panel donde visualizan las inscripciones almacenadas en la base de datos, agrupadas por materia.</w:t>
      </w:r>
      <w:r w:rsidRPr="00442636">
        <w:rPr>
          <w:lang w:val="es-AR"/>
        </w:rPr>
        <w:br/>
      </w:r>
    </w:p>
    <w:p w14:paraId="48AE650E" w14:textId="77777777" w:rsidR="00B568BC" w:rsidRPr="00442636" w:rsidRDefault="00000000" w:rsidP="00442636">
      <w:pPr>
        <w:pStyle w:val="Ttulo1"/>
        <w:rPr>
          <w:color w:val="E36C0A" w:themeColor="accent6" w:themeShade="BF"/>
          <w:lang w:val="es-AR"/>
        </w:rPr>
      </w:pPr>
      <w:r w:rsidRPr="00442636">
        <w:rPr>
          <w:color w:val="E36C0A" w:themeColor="accent6" w:themeShade="BF"/>
          <w:lang w:val="es-AR"/>
        </w:rPr>
        <w:t>Objetivo del proyecto</w:t>
      </w:r>
    </w:p>
    <w:p w14:paraId="65679457" w14:textId="77777777" w:rsidR="00B568BC" w:rsidRPr="00442636" w:rsidRDefault="00000000" w:rsidP="00442636">
      <w:pPr>
        <w:rPr>
          <w:lang w:val="es-AR"/>
        </w:rPr>
      </w:pPr>
      <w:r w:rsidRPr="00442636">
        <w:rPr>
          <w:lang w:val="es-AR"/>
        </w:rPr>
        <w:br/>
        <w:t>El objetivo principal del proyecto es simplificar el proceso de inscripción a mesas de examen mediante una interfaz</w:t>
      </w:r>
      <w:r w:rsidRPr="00442636">
        <w:rPr>
          <w:lang w:val="es-AR"/>
        </w:rPr>
        <w:br/>
        <w:t>intuitiva y moderna, que permita a los alumnos gestionar sus materias y a los profesores consultar los datos</w:t>
      </w:r>
      <w:r w:rsidRPr="00442636">
        <w:rPr>
          <w:lang w:val="es-AR"/>
        </w:rPr>
        <w:br/>
        <w:t xml:space="preserve">desde un panel centralizado. Además, se busca integrar una base de datos en la nube utilizando </w:t>
      </w:r>
      <w:proofErr w:type="spellStart"/>
      <w:r w:rsidRPr="00442636">
        <w:rPr>
          <w:lang w:val="es-AR"/>
        </w:rPr>
        <w:t>Firebase</w:t>
      </w:r>
      <w:proofErr w:type="spellEnd"/>
      <w:r w:rsidRPr="00442636">
        <w:rPr>
          <w:lang w:val="es-AR"/>
        </w:rPr>
        <w:t xml:space="preserve"> </w:t>
      </w:r>
      <w:proofErr w:type="spellStart"/>
      <w:r w:rsidRPr="00442636">
        <w:rPr>
          <w:lang w:val="es-AR"/>
        </w:rPr>
        <w:t>Firestore</w:t>
      </w:r>
      <w:proofErr w:type="spellEnd"/>
      <w:r w:rsidRPr="00442636">
        <w:rPr>
          <w:lang w:val="es-AR"/>
        </w:rPr>
        <w:t>.</w:t>
      </w:r>
      <w:r w:rsidRPr="00442636">
        <w:rPr>
          <w:lang w:val="es-AR"/>
        </w:rPr>
        <w:br/>
      </w:r>
    </w:p>
    <w:p w14:paraId="51B2A7AB" w14:textId="77777777" w:rsidR="00B568BC" w:rsidRPr="00442636" w:rsidRDefault="00000000" w:rsidP="00442636">
      <w:pPr>
        <w:pStyle w:val="Ttulo1"/>
        <w:rPr>
          <w:color w:val="E36C0A" w:themeColor="accent6" w:themeShade="BF"/>
          <w:lang w:val="es-AR"/>
        </w:rPr>
      </w:pPr>
      <w:r w:rsidRPr="00442636">
        <w:rPr>
          <w:color w:val="E36C0A" w:themeColor="accent6" w:themeShade="BF"/>
          <w:lang w:val="es-AR"/>
        </w:rPr>
        <w:t>Descripción del funcionamiento</w:t>
      </w:r>
    </w:p>
    <w:p w14:paraId="4DD731B3" w14:textId="534D3D6C" w:rsidR="00B568BC" w:rsidRPr="00442636" w:rsidRDefault="00000000" w:rsidP="00442636">
      <w:pPr>
        <w:rPr>
          <w:lang w:val="es-AR"/>
        </w:rPr>
      </w:pPr>
      <w:r w:rsidRPr="00442636">
        <w:rPr>
          <w:lang w:val="es-AR"/>
        </w:rPr>
        <w:br/>
        <w:t xml:space="preserve">Al iniciar la </w:t>
      </w:r>
      <w:proofErr w:type="spellStart"/>
      <w:r w:rsidR="006F0637" w:rsidRPr="00442636">
        <w:rPr>
          <w:lang w:val="es-AR"/>
        </w:rPr>
        <w:t>pagina</w:t>
      </w:r>
      <w:proofErr w:type="spellEnd"/>
      <w:r w:rsidRPr="00442636">
        <w:rPr>
          <w:lang w:val="es-AR"/>
        </w:rPr>
        <w:t>, el usuario debe registrarse completando su nombre, apellido, correo, contraseña y DNI.</w:t>
      </w:r>
      <w:r w:rsidRPr="00442636">
        <w:rPr>
          <w:lang w:val="es-AR"/>
        </w:rPr>
        <w:br/>
        <w:t>Luego selecciona su rol:</w:t>
      </w:r>
      <w:r w:rsidRPr="00442636">
        <w:rPr>
          <w:lang w:val="es-AR"/>
        </w:rPr>
        <w:br/>
        <w:t>- Si elige "Alumno", accede al formulario de inscripción donde puede seleccionar hasta cinco materias</w:t>
      </w:r>
      <w:r w:rsidRPr="00442636">
        <w:rPr>
          <w:lang w:val="es-AR"/>
        </w:rPr>
        <w:br/>
        <w:t xml:space="preserve">  divididas en ciclo básico y ciclo superior.</w:t>
      </w:r>
      <w:r w:rsidRPr="00442636">
        <w:rPr>
          <w:lang w:val="es-AR"/>
        </w:rPr>
        <w:br/>
        <w:t>- Si elige "Profesor", se lo redirige directamente al panel donde puede visualizar todas las inscripciones guardadas</w:t>
      </w:r>
      <w:r w:rsidRPr="00442636">
        <w:rPr>
          <w:lang w:val="es-AR"/>
        </w:rPr>
        <w:br/>
        <w:t xml:space="preserve">  en </w:t>
      </w:r>
      <w:proofErr w:type="spellStart"/>
      <w:r w:rsidRPr="00442636">
        <w:rPr>
          <w:lang w:val="es-AR"/>
        </w:rPr>
        <w:t>Firebase</w:t>
      </w:r>
      <w:proofErr w:type="spellEnd"/>
      <w:r w:rsidRPr="00442636">
        <w:rPr>
          <w:lang w:val="es-AR"/>
        </w:rPr>
        <w:t>, filtrarlas por materia y descargar los listados en formato CSV.</w:t>
      </w:r>
      <w:r w:rsidRPr="00442636">
        <w:rPr>
          <w:lang w:val="es-AR"/>
        </w:rPr>
        <w:br/>
      </w:r>
    </w:p>
    <w:p w14:paraId="539A6D0E" w14:textId="77777777" w:rsidR="00B568BC" w:rsidRPr="00442636" w:rsidRDefault="00000000" w:rsidP="00442636">
      <w:pPr>
        <w:rPr>
          <w:lang w:val="es-AR"/>
        </w:rPr>
      </w:pPr>
      <w:r w:rsidRPr="00442636">
        <w:rPr>
          <w:lang w:val="es-AR"/>
        </w:rPr>
        <w:lastRenderedPageBreak/>
        <w:br/>
        <w:t>Una vez que el alumno confirma su inscripción, el sistema almacena la información en la colección</w:t>
      </w:r>
      <w:r w:rsidRPr="00442636">
        <w:rPr>
          <w:lang w:val="es-AR"/>
        </w:rPr>
        <w:br/>
        <w:t xml:space="preserve">"inscripciones" de </w:t>
      </w:r>
      <w:proofErr w:type="spellStart"/>
      <w:r w:rsidRPr="00442636">
        <w:rPr>
          <w:lang w:val="es-AR"/>
        </w:rPr>
        <w:t>Firestore</w:t>
      </w:r>
      <w:proofErr w:type="spellEnd"/>
      <w:r w:rsidRPr="00442636">
        <w:rPr>
          <w:lang w:val="es-AR"/>
        </w:rPr>
        <w:t xml:space="preserve"> junto con la fecha y los datos ingresados. Luego, se muestra una pantalla</w:t>
      </w:r>
      <w:r w:rsidRPr="00442636">
        <w:rPr>
          <w:lang w:val="es-AR"/>
        </w:rPr>
        <w:br/>
        <w:t>de confirmación con las materias elegidas y los detalles de horario, consulta y programa.</w:t>
      </w:r>
      <w:r w:rsidRPr="00442636">
        <w:rPr>
          <w:lang w:val="es-AR"/>
        </w:rPr>
        <w:br/>
      </w:r>
    </w:p>
    <w:p w14:paraId="6656816F" w14:textId="77777777" w:rsidR="00B568BC" w:rsidRPr="00442636" w:rsidRDefault="00000000" w:rsidP="00442636">
      <w:pPr>
        <w:pStyle w:val="Ttulo1"/>
        <w:rPr>
          <w:color w:val="E36C0A" w:themeColor="accent6" w:themeShade="BF"/>
          <w:lang w:val="es-AR"/>
        </w:rPr>
      </w:pPr>
      <w:r w:rsidRPr="00442636">
        <w:rPr>
          <w:color w:val="E36C0A" w:themeColor="accent6" w:themeShade="BF"/>
          <w:lang w:val="es-AR"/>
        </w:rPr>
        <w:t>Estructura del sistema</w:t>
      </w:r>
    </w:p>
    <w:p w14:paraId="1FB066E1" w14:textId="77777777" w:rsidR="00B568BC" w:rsidRPr="00442636" w:rsidRDefault="00000000" w:rsidP="00442636">
      <w:pPr>
        <w:rPr>
          <w:lang w:val="es-AR"/>
        </w:rPr>
      </w:pPr>
      <w:r w:rsidRPr="00442636">
        <w:rPr>
          <w:lang w:val="es-AR"/>
        </w:rPr>
        <w:br/>
        <w:t xml:space="preserve">El proyecto está desarrollado en </w:t>
      </w:r>
      <w:proofErr w:type="spellStart"/>
      <w:r w:rsidRPr="00442636">
        <w:rPr>
          <w:lang w:val="es-AR"/>
        </w:rPr>
        <w:t>React</w:t>
      </w:r>
      <w:proofErr w:type="spellEnd"/>
      <w:r w:rsidRPr="00442636">
        <w:rPr>
          <w:lang w:val="es-AR"/>
        </w:rPr>
        <w:t xml:space="preserve"> y cuenta con la siguiente estructura principal de componentes:</w:t>
      </w:r>
      <w:r w:rsidRPr="00442636">
        <w:rPr>
          <w:lang w:val="es-AR"/>
        </w:rPr>
        <w:br/>
        <w:t>- App.js: controla la navegación entre pantallas (Inicio, Formulario, Materias seleccionadas, Panel Profesor).</w:t>
      </w:r>
      <w:r w:rsidRPr="00442636">
        <w:rPr>
          <w:lang w:val="es-AR"/>
        </w:rPr>
        <w:br/>
        <w:t>- Inicio.js: formulario de registro con validación de rol (alumno o profesor).</w:t>
      </w:r>
      <w:r w:rsidRPr="00442636">
        <w:rPr>
          <w:lang w:val="es-AR"/>
        </w:rPr>
        <w:br/>
        <w:t xml:space="preserve">- FormularioInscripcion.js: permite seleccionar las materias y guardar la información en </w:t>
      </w:r>
      <w:proofErr w:type="spellStart"/>
      <w:r w:rsidRPr="00442636">
        <w:rPr>
          <w:lang w:val="es-AR"/>
        </w:rPr>
        <w:t>Firebase</w:t>
      </w:r>
      <w:proofErr w:type="spellEnd"/>
      <w:r w:rsidRPr="00442636">
        <w:rPr>
          <w:lang w:val="es-AR"/>
        </w:rPr>
        <w:t>.</w:t>
      </w:r>
      <w:r w:rsidRPr="00442636">
        <w:rPr>
          <w:lang w:val="es-AR"/>
        </w:rPr>
        <w:br/>
        <w:t>- MateriasSeleccionadas.js: muestra la confirmación con los detalles de cada materia elegida.</w:t>
      </w:r>
      <w:r w:rsidRPr="00442636">
        <w:rPr>
          <w:lang w:val="es-AR"/>
        </w:rPr>
        <w:br/>
        <w:t xml:space="preserve">- PanelProfesor.js: consulta las inscripciones almacenadas en </w:t>
      </w:r>
      <w:proofErr w:type="spellStart"/>
      <w:r w:rsidRPr="00442636">
        <w:rPr>
          <w:lang w:val="es-AR"/>
        </w:rPr>
        <w:t>Firestore</w:t>
      </w:r>
      <w:proofErr w:type="spellEnd"/>
      <w:r w:rsidRPr="00442636">
        <w:rPr>
          <w:lang w:val="es-AR"/>
        </w:rPr>
        <w:t xml:space="preserve"> y las agrupa por materia.</w:t>
      </w:r>
      <w:r w:rsidRPr="00442636">
        <w:rPr>
          <w:lang w:val="es-AR"/>
        </w:rPr>
        <w:br/>
        <w:t>- materiaX.js: componentes individuales con el contenido de cada materia (horarios, consultas y programa).</w:t>
      </w:r>
      <w:r w:rsidRPr="00442636">
        <w:rPr>
          <w:lang w:val="es-AR"/>
        </w:rPr>
        <w:br/>
        <w:t xml:space="preserve">- firebase.js: archivo de configuración y conexión a </w:t>
      </w:r>
      <w:proofErr w:type="spellStart"/>
      <w:r w:rsidRPr="00442636">
        <w:rPr>
          <w:lang w:val="es-AR"/>
        </w:rPr>
        <w:t>Firestore</w:t>
      </w:r>
      <w:proofErr w:type="spellEnd"/>
      <w:r w:rsidRPr="00442636">
        <w:rPr>
          <w:lang w:val="es-AR"/>
        </w:rPr>
        <w:t>.</w:t>
      </w:r>
      <w:r w:rsidRPr="00442636">
        <w:rPr>
          <w:lang w:val="es-AR"/>
        </w:rPr>
        <w:br/>
      </w:r>
    </w:p>
    <w:p w14:paraId="4D677A43" w14:textId="77777777" w:rsidR="00B568BC" w:rsidRPr="00442636" w:rsidRDefault="00000000" w:rsidP="00442636">
      <w:pPr>
        <w:pStyle w:val="Ttulo1"/>
        <w:rPr>
          <w:color w:val="E36C0A" w:themeColor="accent6" w:themeShade="BF"/>
          <w:lang w:val="es-AR"/>
        </w:rPr>
      </w:pPr>
      <w:r w:rsidRPr="00442636">
        <w:rPr>
          <w:color w:val="E36C0A" w:themeColor="accent6" w:themeShade="BF"/>
          <w:lang w:val="es-AR"/>
        </w:rPr>
        <w:t>Tecnologías utilizadas</w:t>
      </w:r>
    </w:p>
    <w:p w14:paraId="15CA42D8" w14:textId="4D91370D" w:rsidR="00B568BC" w:rsidRPr="00442636" w:rsidRDefault="00000000" w:rsidP="00442636">
      <w:pPr>
        <w:rPr>
          <w:lang w:val="es-AR"/>
        </w:rPr>
      </w:pPr>
      <w:r w:rsidRPr="00442636">
        <w:rPr>
          <w:lang w:val="es-AR"/>
        </w:rPr>
        <w:br/>
        <w:t xml:space="preserve">- </w:t>
      </w:r>
      <w:proofErr w:type="gramStart"/>
      <w:r w:rsidRPr="00442636">
        <w:rPr>
          <w:lang w:val="es-AR"/>
        </w:rPr>
        <w:t>React.js(</w:t>
      </w:r>
      <w:proofErr w:type="spellStart"/>
      <w:proofErr w:type="gramEnd"/>
      <w:r w:rsidRPr="00442636">
        <w:rPr>
          <w:lang w:val="es-AR"/>
        </w:rPr>
        <w:t>bibliotecaprincipal</w:t>
      </w:r>
      <w:proofErr w:type="spellEnd"/>
      <w:r w:rsidRPr="00442636">
        <w:rPr>
          <w:lang w:val="es-AR"/>
        </w:rPr>
        <w:t xml:space="preserve"> de desarrollo)</w:t>
      </w:r>
      <w:r w:rsidRPr="00442636">
        <w:rPr>
          <w:lang w:val="es-AR"/>
        </w:rPr>
        <w:br/>
        <w:t xml:space="preserve">- </w:t>
      </w:r>
      <w:proofErr w:type="spellStart"/>
      <w:r w:rsidRPr="00442636">
        <w:rPr>
          <w:lang w:val="es-AR"/>
        </w:rPr>
        <w:t>Firebase</w:t>
      </w:r>
      <w:proofErr w:type="spellEnd"/>
      <w:r w:rsidRPr="00442636">
        <w:rPr>
          <w:lang w:val="es-AR"/>
        </w:rPr>
        <w:t xml:space="preserve"> </w:t>
      </w:r>
      <w:proofErr w:type="spellStart"/>
      <w:r w:rsidRPr="00442636">
        <w:rPr>
          <w:lang w:val="es-AR"/>
        </w:rPr>
        <w:t>Firestore</w:t>
      </w:r>
      <w:proofErr w:type="spellEnd"/>
      <w:r w:rsidRPr="00442636">
        <w:rPr>
          <w:lang w:val="es-AR"/>
        </w:rPr>
        <w:t xml:space="preserve"> (base de datos en la nube)</w:t>
      </w:r>
      <w:r w:rsidRPr="00442636">
        <w:rPr>
          <w:lang w:val="es-AR"/>
        </w:rPr>
        <w:br/>
        <w:t>- CSS (estilos)</w:t>
      </w:r>
      <w:r w:rsidRPr="00442636">
        <w:rPr>
          <w:lang w:val="es-AR"/>
        </w:rPr>
        <w:br/>
        <w:t>- JavaScript (lógica de componentes)</w:t>
      </w:r>
      <w:r w:rsidRPr="00442636">
        <w:rPr>
          <w:lang w:val="es-AR"/>
        </w:rPr>
        <w:br/>
      </w:r>
    </w:p>
    <w:p w14:paraId="0B731E88" w14:textId="77777777" w:rsidR="00B568BC" w:rsidRPr="00442636" w:rsidRDefault="00000000" w:rsidP="00442636">
      <w:pPr>
        <w:pStyle w:val="Ttulo1"/>
        <w:rPr>
          <w:color w:val="E36C0A" w:themeColor="accent6" w:themeShade="BF"/>
          <w:lang w:val="es-AR"/>
        </w:rPr>
      </w:pPr>
      <w:r w:rsidRPr="00442636">
        <w:rPr>
          <w:color w:val="E36C0A" w:themeColor="accent6" w:themeShade="BF"/>
          <w:lang w:val="es-AR"/>
        </w:rPr>
        <w:t>Capturas de pantalla</w:t>
      </w:r>
    </w:p>
    <w:p w14:paraId="52FA9684" w14:textId="77777777" w:rsidR="00442636" w:rsidRDefault="00000000" w:rsidP="00442636">
      <w:pPr>
        <w:rPr>
          <w:lang w:val="es-AR"/>
        </w:rPr>
      </w:pPr>
      <w:r w:rsidRPr="00442636">
        <w:rPr>
          <w:lang w:val="es-AR"/>
        </w:rPr>
        <w:br/>
        <w:t xml:space="preserve">A </w:t>
      </w:r>
      <w:r w:rsidR="00442636" w:rsidRPr="00442636">
        <w:rPr>
          <w:lang w:val="es-AR"/>
        </w:rPr>
        <w:t>continuación,</w:t>
      </w:r>
      <w:r w:rsidRPr="00442636">
        <w:rPr>
          <w:lang w:val="es-AR"/>
        </w:rPr>
        <w:t xml:space="preserve"> se pueden insertar capturas de las principales pantallas del sistema:</w:t>
      </w:r>
    </w:p>
    <w:p w14:paraId="1A7D7C38" w14:textId="77777777" w:rsidR="00442636" w:rsidRDefault="00442636" w:rsidP="00442636">
      <w:pPr>
        <w:rPr>
          <w:lang w:val="es-AR"/>
        </w:rPr>
      </w:pPr>
    </w:p>
    <w:p w14:paraId="08240309" w14:textId="77777777" w:rsidR="00442636" w:rsidRDefault="00442636" w:rsidP="00442636">
      <w:pPr>
        <w:rPr>
          <w:lang w:val="es-AR"/>
        </w:rPr>
      </w:pPr>
    </w:p>
    <w:p w14:paraId="2883102B" w14:textId="5B13229F" w:rsidR="00442636" w:rsidRDefault="00000000" w:rsidP="00442636">
      <w:pPr>
        <w:rPr>
          <w:lang w:val="es-AR"/>
        </w:rPr>
      </w:pPr>
      <w:r w:rsidRPr="00442636">
        <w:rPr>
          <w:lang w:val="es-AR"/>
        </w:rPr>
        <w:lastRenderedPageBreak/>
        <w:br/>
      </w:r>
      <w:r w:rsidR="00442636" w:rsidRPr="00442636">
        <w:rPr>
          <w:b/>
          <w:bCs/>
          <w:lang w:val="es-AR"/>
        </w:rPr>
        <w:t>Inscripción alumno:</w:t>
      </w:r>
    </w:p>
    <w:p w14:paraId="5A66F483" w14:textId="7CE1D85E" w:rsidR="00B568BC" w:rsidRDefault="00442636" w:rsidP="00442636">
      <w:pPr>
        <w:pStyle w:val="Prrafodelista"/>
        <w:numPr>
          <w:ilvl w:val="0"/>
          <w:numId w:val="10"/>
        </w:numPr>
        <w:rPr>
          <w:noProof/>
        </w:rPr>
      </w:pPr>
      <w:r w:rsidRPr="00442636">
        <w:rPr>
          <w:lang w:val="es-AR"/>
        </w:rPr>
        <w:drawing>
          <wp:inline distT="0" distB="0" distL="0" distR="0" wp14:anchorId="4563DCDC" wp14:editId="463327AE">
            <wp:extent cx="5486400" cy="2914015"/>
            <wp:effectExtent l="0" t="0" r="0" b="635"/>
            <wp:docPr id="14359197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19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7896" w14:textId="77777777" w:rsidR="00442636" w:rsidRDefault="00442636" w:rsidP="00442636">
      <w:pPr>
        <w:pStyle w:val="Prrafodelista"/>
        <w:numPr>
          <w:ilvl w:val="0"/>
          <w:numId w:val="10"/>
        </w:numPr>
        <w:rPr>
          <w:lang w:val="es-AR"/>
        </w:rPr>
      </w:pPr>
      <w:r w:rsidRPr="00442636">
        <w:rPr>
          <w:lang w:val="es-AR"/>
        </w:rPr>
        <w:drawing>
          <wp:inline distT="0" distB="0" distL="0" distR="0" wp14:anchorId="1B4695AA" wp14:editId="616E6652">
            <wp:extent cx="5486400" cy="1819275"/>
            <wp:effectExtent l="0" t="0" r="0" b="9525"/>
            <wp:docPr id="297003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03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06B8" w14:textId="32237691" w:rsidR="00442636" w:rsidRDefault="00442636" w:rsidP="00442636">
      <w:pPr>
        <w:pStyle w:val="Prrafodelista"/>
        <w:numPr>
          <w:ilvl w:val="0"/>
          <w:numId w:val="10"/>
        </w:numPr>
        <w:rPr>
          <w:lang w:val="es-AR"/>
        </w:rPr>
      </w:pPr>
      <w:r w:rsidRPr="00442636">
        <w:rPr>
          <w:lang w:val="es-AR"/>
        </w:rPr>
        <w:lastRenderedPageBreak/>
        <w:drawing>
          <wp:inline distT="0" distB="0" distL="0" distR="0" wp14:anchorId="2B905CBE" wp14:editId="448B6160">
            <wp:extent cx="5486400" cy="3759200"/>
            <wp:effectExtent l="0" t="0" r="0" b="0"/>
            <wp:docPr id="1251525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25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6BA8" w14:textId="77ECB879" w:rsidR="00442636" w:rsidRDefault="00442636" w:rsidP="00442636">
      <w:pPr>
        <w:pStyle w:val="Prrafodelista"/>
        <w:numPr>
          <w:ilvl w:val="0"/>
          <w:numId w:val="10"/>
        </w:numPr>
        <w:rPr>
          <w:lang w:val="es-AR"/>
        </w:rPr>
      </w:pPr>
      <w:r w:rsidRPr="00442636">
        <w:rPr>
          <w:lang w:val="es-AR"/>
        </w:rPr>
        <w:drawing>
          <wp:inline distT="0" distB="0" distL="0" distR="0" wp14:anchorId="4F6DE720" wp14:editId="4BEDFDF7">
            <wp:extent cx="5486400" cy="1467485"/>
            <wp:effectExtent l="0" t="0" r="0" b="0"/>
            <wp:docPr id="19066988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988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D7A8" w14:textId="52BEA366" w:rsidR="00442636" w:rsidRDefault="00442636" w:rsidP="00442636">
      <w:pPr>
        <w:pStyle w:val="Prrafodelista"/>
        <w:numPr>
          <w:ilvl w:val="0"/>
          <w:numId w:val="10"/>
        </w:numPr>
        <w:rPr>
          <w:lang w:val="es-AR"/>
        </w:rPr>
      </w:pPr>
      <w:r w:rsidRPr="00442636">
        <w:rPr>
          <w:lang w:val="es-AR"/>
        </w:rPr>
        <w:drawing>
          <wp:inline distT="0" distB="0" distL="0" distR="0" wp14:anchorId="768F5612" wp14:editId="73E5DE75">
            <wp:extent cx="5125165" cy="1724266"/>
            <wp:effectExtent l="0" t="0" r="0" b="9525"/>
            <wp:docPr id="2038696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96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CAAD" w14:textId="77777777" w:rsidR="00442636" w:rsidRDefault="00442636" w:rsidP="00442636">
      <w:pPr>
        <w:rPr>
          <w:lang w:val="es-AR"/>
        </w:rPr>
      </w:pPr>
    </w:p>
    <w:p w14:paraId="7327FB66" w14:textId="77777777" w:rsidR="00442636" w:rsidRDefault="00442636" w:rsidP="00442636">
      <w:pPr>
        <w:rPr>
          <w:lang w:val="es-AR"/>
        </w:rPr>
      </w:pPr>
    </w:p>
    <w:p w14:paraId="5870C9F8" w14:textId="77777777" w:rsidR="00442636" w:rsidRDefault="00442636" w:rsidP="00442636">
      <w:pPr>
        <w:rPr>
          <w:lang w:val="es-AR"/>
        </w:rPr>
      </w:pPr>
    </w:p>
    <w:p w14:paraId="17B4887C" w14:textId="782EB927" w:rsidR="00442636" w:rsidRPr="00442636" w:rsidRDefault="00442636" w:rsidP="00442636">
      <w:pPr>
        <w:rPr>
          <w:b/>
          <w:bCs/>
          <w:lang w:val="es-AR"/>
        </w:rPr>
      </w:pPr>
      <w:r w:rsidRPr="00442636">
        <w:rPr>
          <w:b/>
          <w:bCs/>
          <w:lang w:val="es-AR"/>
        </w:rPr>
        <w:lastRenderedPageBreak/>
        <w:t>Registro profesor:</w:t>
      </w:r>
    </w:p>
    <w:p w14:paraId="1ED7AC3B" w14:textId="1B7F2C13" w:rsidR="00442636" w:rsidRDefault="00442636" w:rsidP="00442636">
      <w:pPr>
        <w:pStyle w:val="Prrafodelista"/>
        <w:numPr>
          <w:ilvl w:val="0"/>
          <w:numId w:val="11"/>
        </w:numPr>
        <w:rPr>
          <w:noProof/>
        </w:rPr>
      </w:pPr>
      <w:r w:rsidRPr="00442636">
        <w:rPr>
          <w:lang w:val="es-AR"/>
        </w:rPr>
        <w:drawing>
          <wp:inline distT="0" distB="0" distL="0" distR="0" wp14:anchorId="0C54862E" wp14:editId="4F3B20F8">
            <wp:extent cx="5486400" cy="4227830"/>
            <wp:effectExtent l="0" t="0" r="0" b="1270"/>
            <wp:docPr id="11846286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286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826C" w14:textId="6C784687" w:rsidR="00442636" w:rsidRDefault="00442636" w:rsidP="00442636">
      <w:pPr>
        <w:pStyle w:val="Prrafodelista"/>
        <w:numPr>
          <w:ilvl w:val="0"/>
          <w:numId w:val="11"/>
        </w:numPr>
        <w:rPr>
          <w:lang w:val="es-AR"/>
        </w:rPr>
      </w:pPr>
      <w:r w:rsidRPr="00442636">
        <w:rPr>
          <w:lang w:val="es-AR"/>
        </w:rPr>
        <w:drawing>
          <wp:inline distT="0" distB="0" distL="0" distR="0" wp14:anchorId="5D36ABF1" wp14:editId="0A152855">
            <wp:extent cx="5486400" cy="2733040"/>
            <wp:effectExtent l="0" t="0" r="0" b="0"/>
            <wp:docPr id="12602105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105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91F6" w14:textId="55C8F7AB" w:rsidR="00442636" w:rsidRPr="00442636" w:rsidRDefault="00442636" w:rsidP="00442636">
      <w:pPr>
        <w:pStyle w:val="Prrafodelista"/>
        <w:numPr>
          <w:ilvl w:val="0"/>
          <w:numId w:val="11"/>
        </w:numPr>
        <w:rPr>
          <w:lang w:val="es-AR"/>
        </w:rPr>
      </w:pPr>
      <w:r w:rsidRPr="00442636">
        <w:rPr>
          <w:lang w:val="es-AR"/>
        </w:rPr>
        <w:lastRenderedPageBreak/>
        <w:drawing>
          <wp:inline distT="0" distB="0" distL="0" distR="0" wp14:anchorId="19D24140" wp14:editId="7A928166">
            <wp:extent cx="5486400" cy="2903220"/>
            <wp:effectExtent l="0" t="0" r="0" b="0"/>
            <wp:docPr id="1772992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926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2CC4" w14:textId="77777777" w:rsidR="00B568BC" w:rsidRPr="006F0637" w:rsidRDefault="00000000" w:rsidP="00442636">
      <w:pPr>
        <w:pStyle w:val="Ttulo1"/>
        <w:rPr>
          <w:color w:val="E36C0A" w:themeColor="accent6" w:themeShade="BF"/>
        </w:rPr>
      </w:pPr>
      <w:proofErr w:type="spellStart"/>
      <w:r w:rsidRPr="006F0637">
        <w:rPr>
          <w:color w:val="E36C0A" w:themeColor="accent6" w:themeShade="BF"/>
        </w:rPr>
        <w:t>Conclusión</w:t>
      </w:r>
      <w:proofErr w:type="spellEnd"/>
    </w:p>
    <w:p w14:paraId="5325399D" w14:textId="73F44FA8" w:rsidR="00B568BC" w:rsidRPr="00442636" w:rsidRDefault="00000000" w:rsidP="00442636">
      <w:pPr>
        <w:rPr>
          <w:lang w:val="es-AR"/>
        </w:rPr>
      </w:pPr>
      <w:r w:rsidRPr="00442636">
        <w:rPr>
          <w:lang w:val="es-AR"/>
        </w:rPr>
        <w:br/>
        <w:t>El sistema cumple con el objetivo de digitalizar el proceso de inscripción a mesas de examen,</w:t>
      </w:r>
      <w:r w:rsidR="006F0637" w:rsidRPr="00442636">
        <w:rPr>
          <w:lang w:val="es-AR"/>
        </w:rPr>
        <w:t xml:space="preserve"> </w:t>
      </w:r>
      <w:r w:rsidRPr="00442636">
        <w:rPr>
          <w:lang w:val="es-AR"/>
        </w:rPr>
        <w:t>permitiendo un acceso rápido y ordenado a la información tanto para alumnos como para profesores.</w:t>
      </w:r>
      <w:r w:rsidRPr="00442636">
        <w:rPr>
          <w:lang w:val="es-AR"/>
        </w:rPr>
        <w:br/>
      </w:r>
      <w:r w:rsidRPr="00442636">
        <w:rPr>
          <w:lang w:val="es-AR"/>
        </w:rPr>
        <w:br/>
      </w:r>
      <w:bookmarkEnd w:id="0"/>
    </w:p>
    <w:sectPr w:rsidR="00B568BC" w:rsidRPr="004426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FFB70A5"/>
    <w:multiLevelType w:val="hybridMultilevel"/>
    <w:tmpl w:val="258CB52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03AC8"/>
    <w:multiLevelType w:val="hybridMultilevel"/>
    <w:tmpl w:val="9CA2928C"/>
    <w:lvl w:ilvl="0" w:tplc="47E0A9D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830516189">
    <w:abstractNumId w:val="8"/>
  </w:num>
  <w:num w:numId="2" w16cid:durableId="815299992">
    <w:abstractNumId w:val="6"/>
  </w:num>
  <w:num w:numId="3" w16cid:durableId="1755591021">
    <w:abstractNumId w:val="5"/>
  </w:num>
  <w:num w:numId="4" w16cid:durableId="69667968">
    <w:abstractNumId w:val="4"/>
  </w:num>
  <w:num w:numId="5" w16cid:durableId="1608729155">
    <w:abstractNumId w:val="7"/>
  </w:num>
  <w:num w:numId="6" w16cid:durableId="503013163">
    <w:abstractNumId w:val="3"/>
  </w:num>
  <w:num w:numId="7" w16cid:durableId="1696078517">
    <w:abstractNumId w:val="2"/>
  </w:num>
  <w:num w:numId="8" w16cid:durableId="137840957">
    <w:abstractNumId w:val="1"/>
  </w:num>
  <w:num w:numId="9" w16cid:durableId="211311987">
    <w:abstractNumId w:val="0"/>
  </w:num>
  <w:num w:numId="10" w16cid:durableId="949704593">
    <w:abstractNumId w:val="10"/>
  </w:num>
  <w:num w:numId="11" w16cid:durableId="2630730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5EAF"/>
    <w:rsid w:val="00326F90"/>
    <w:rsid w:val="00442636"/>
    <w:rsid w:val="004C3528"/>
    <w:rsid w:val="006F0637"/>
    <w:rsid w:val="00AA1D8D"/>
    <w:rsid w:val="00B47730"/>
    <w:rsid w:val="00B568B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3F5B30"/>
  <w14:defaultImageDpi w14:val="300"/>
  <w15:docId w15:val="{D1D9D680-CA4D-459E-ABBE-8ADCE9D6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460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venegas carolina</cp:lastModifiedBy>
  <cp:revision>2</cp:revision>
  <dcterms:created xsi:type="dcterms:W3CDTF">2025-10-12T04:45:00Z</dcterms:created>
  <dcterms:modified xsi:type="dcterms:W3CDTF">2025-10-12T04:45:00Z</dcterms:modified>
  <cp:category/>
</cp:coreProperties>
</file>